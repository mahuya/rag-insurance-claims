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5396" w14:textId="77777777" w:rsidR="00B60855" w:rsidRDefault="00000000">
      <w:pPr>
        <w:pStyle w:val="Heading1"/>
      </w:pPr>
      <w:r>
        <w:t>Schadensformular – Reiseversicherung (DE)</w:t>
      </w:r>
    </w:p>
    <w:p w14:paraId="17828A3F" w14:textId="77777777" w:rsidR="00B60855" w:rsidRDefault="00000000">
      <w:r>
        <w:t>Versicherer: SafeTravel Insurance Co.</w:t>
      </w:r>
    </w:p>
    <w:p w14:paraId="05FE43F8" w14:textId="77777777" w:rsidR="00B60855" w:rsidRDefault="00000000">
      <w:r>
        <w:t>Policennummer: TIP-12345</w:t>
      </w:r>
    </w:p>
    <w:p w14:paraId="06823399" w14:textId="77777777" w:rsidR="00B60855" w:rsidRDefault="00000000">
      <w:r>
        <w:t>Name des Versicherten: _________________________</w:t>
      </w:r>
    </w:p>
    <w:p w14:paraId="4C023864" w14:textId="77777777" w:rsidR="00B60855" w:rsidRDefault="00000000">
      <w:r>
        <w:t>Datum des Vorfalls: ____________________________</w:t>
      </w:r>
    </w:p>
    <w:p w14:paraId="0C3A3CEE" w14:textId="77777777" w:rsidR="00B60855" w:rsidRDefault="00000000">
      <w:r>
        <w:t>Ort des Vorfalls: ______________________________</w:t>
      </w:r>
    </w:p>
    <w:p w14:paraId="31403FD1" w14:textId="77777777" w:rsidR="00B60855" w:rsidRDefault="00000000">
      <w:r>
        <w:t>Beschreibung des Vorfalls:</w:t>
      </w:r>
    </w:p>
    <w:p w14:paraId="08DD081A" w14:textId="77777777" w:rsidR="00B60855" w:rsidRDefault="00000000">
      <w:r>
        <w:t>______________________________________________________________</w:t>
      </w:r>
    </w:p>
    <w:p w14:paraId="228C7263" w14:textId="77777777" w:rsidR="00B60855" w:rsidRDefault="00000000">
      <w:r>
        <w:t>Erforderliche Dokumente:</w:t>
      </w:r>
    </w:p>
    <w:p w14:paraId="010D0880" w14:textId="77777777" w:rsidR="00B60855" w:rsidRDefault="00000000">
      <w:r>
        <w:t>- Polizeibericht</w:t>
      </w:r>
    </w:p>
    <w:p w14:paraId="6C0BC361" w14:textId="77777777" w:rsidR="00B60855" w:rsidRDefault="00000000">
      <w:r>
        <w:t>- Identitätsnachweis</w:t>
      </w:r>
    </w:p>
    <w:p w14:paraId="1A5358E0" w14:textId="77777777" w:rsidR="00B60855" w:rsidRDefault="00000000">
      <w:r>
        <w:t>- Unterschriebenes Schadensformular</w:t>
      </w:r>
    </w:p>
    <w:p w14:paraId="0A855954" w14:textId="77777777" w:rsidR="00B60855" w:rsidRDefault="00000000">
      <w:r>
        <w:t>Erklärung: Hiermit bestätige ich die Richtigkeit der Angaben.</w:t>
      </w:r>
    </w:p>
    <w:p w14:paraId="38C097B9" w14:textId="77777777" w:rsidR="00B60855" w:rsidRDefault="00000000">
      <w:r>
        <w:t>Unterschrift: __________________  Datum: ________________</w:t>
      </w:r>
    </w:p>
    <w:sectPr w:rsidR="00B60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930893">
    <w:abstractNumId w:val="8"/>
  </w:num>
  <w:num w:numId="2" w16cid:durableId="876966165">
    <w:abstractNumId w:val="6"/>
  </w:num>
  <w:num w:numId="3" w16cid:durableId="1392728460">
    <w:abstractNumId w:val="5"/>
  </w:num>
  <w:num w:numId="4" w16cid:durableId="215166435">
    <w:abstractNumId w:val="4"/>
  </w:num>
  <w:num w:numId="5" w16cid:durableId="2089494878">
    <w:abstractNumId w:val="7"/>
  </w:num>
  <w:num w:numId="6" w16cid:durableId="58022428">
    <w:abstractNumId w:val="3"/>
  </w:num>
  <w:num w:numId="7" w16cid:durableId="27266672">
    <w:abstractNumId w:val="2"/>
  </w:num>
  <w:num w:numId="8" w16cid:durableId="1172643383">
    <w:abstractNumId w:val="1"/>
  </w:num>
  <w:num w:numId="9" w16cid:durableId="15218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2001"/>
    <w:rsid w:val="00AA1D8D"/>
    <w:rsid w:val="00AA5221"/>
    <w:rsid w:val="00B47730"/>
    <w:rsid w:val="00B608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CB346"/>
  <w14:defaultImageDpi w14:val="300"/>
  <w15:docId w15:val="{ABEA003A-3CF8-452E-8DE9-5543C4A8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Ghosh, Mahuya</cp:lastModifiedBy>
  <cp:revision>3</cp:revision>
  <dcterms:created xsi:type="dcterms:W3CDTF">2013-12-23T23:15:00Z</dcterms:created>
  <dcterms:modified xsi:type="dcterms:W3CDTF">2025-09-13T11:00:00Z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2025-09-13T11:00:11Z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a00f01a4-9b6b-47a7-9d28-c2f6fa9dcbe6</vt:lpwstr>
  </property>
  <property fmtid="{D5CDD505-2E9C-101B-9397-08002B2CF9AE}" pid="8" name="MSIP_Label_dad3be33-4108-4738-9e07-d8656a181486_ContentBits">
    <vt:lpwstr>0</vt:lpwstr>
  </property>
  <property fmtid="{D5CDD505-2E9C-101B-9397-08002B2CF9AE}" pid="9" name="MSIP_Label_dad3be33-4108-4738-9e07-d8656a181486_Tag">
    <vt:lpwstr>10, 0, 1, 1</vt:lpwstr>
  </property>
</Properties>
</file>